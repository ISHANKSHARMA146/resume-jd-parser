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**Shivam Gupta**  </w:t>
      </w:r>
    </w:p>
    <w:p>
      <w:r>
        <w:t xml:space="preserve">shivam1993g+1@gmail.com  </w:t>
      </w:r>
    </w:p>
    <w:p>
      <w:r>
        <w:t xml:space="preserve">+91 98100-66809  </w:t>
      </w:r>
    </w:p>
    <w:p>
      <w:r>
        <w:t>[LinkedIn Profile](https://linkedin.com/in/shivam-gupta)</w:t>
      </w:r>
    </w:p>
    <w:p/>
    <w:p>
      <w:r>
        <w:t>## Professional Summary</w:t>
      </w:r>
    </w:p>
    <w:p/>
    <w:p>
      <w:r>
        <w:t>An accomplished executive with over 9 years of extensive experience in</w:t>
      </w:r>
    </w:p>
    <w:p>
      <w:r>
        <w:t>business development, product management, and strategic partnerships. Proven</w:t>
      </w:r>
    </w:p>
    <w:p>
      <w:r>
        <w:t>track record of building teams, driving revenue growth, and enhancing</w:t>
      </w:r>
    </w:p>
    <w:p>
      <w:r>
        <w:t>operational efficiency. Adept at devising innovative go-to-market strategies</w:t>
      </w:r>
    </w:p>
    <w:p>
      <w:r>
        <w:t>and managing high-impact client relationships.</w:t>
      </w:r>
    </w:p>
    <w:p/>
    <w:p>
      <w:r>
        <w:t>## Work Experience</w:t>
      </w:r>
    </w:p>
    <w:p/>
    <w:p>
      <w:r>
        <w:t xml:space="preserve">**Volumetree Technology** 04/2017 - 03/2025  </w:t>
      </w:r>
    </w:p>
    <w:p>
      <w:r>
        <w:t xml:space="preserve"> _CEO and Cofounder_  </w:t>
      </w:r>
    </w:p>
    <w:p/>
    <w:p>
      <w:r>
        <w:t>• Established a significant impact company dedicated to developing products</w:t>
      </w:r>
    </w:p>
    <w:p>
      <w:r>
        <w:t xml:space="preserve">for government, enterprises, and startups globally.  </w:t>
      </w:r>
    </w:p>
    <w:p>
      <w:r>
        <w:t xml:space="preserve">• Expanded the company from 2 to 90 employees.  </w:t>
      </w:r>
    </w:p>
    <w:p>
      <w:r>
        <w:t xml:space="preserve">• Achieved annual recurring revenue (ARR) nearing $1 million.  </w:t>
      </w:r>
    </w:p>
    <w:p>
      <w:r>
        <w:t>• Designed and executed go-to-market strategies and product integrations.</w:t>
      </w:r>
    </w:p>
    <w:p/>
    <w:p>
      <w:r>
        <w:t xml:space="preserve">**Jugnoo (Merged with Click Labs)** 12/2016 - 03/2017  </w:t>
      </w:r>
    </w:p>
    <w:p>
      <w:r>
        <w:t xml:space="preserve"> _Heading Partnerships and Alliances_  </w:t>
      </w:r>
    </w:p>
    <w:p/>
    <w:p>
      <w:r>
        <w:t>• Spearheaded the partnership vertical within a SaaS-based workforce</w:t>
      </w:r>
    </w:p>
    <w:p>
      <w:r>
        <w:t xml:space="preserve">management solution.  </w:t>
      </w:r>
    </w:p>
    <w:p>
      <w:r>
        <w:t xml:space="preserve">• Developed and implemented go-to-market strategies.  </w:t>
      </w:r>
    </w:p>
    <w:p>
      <w:r>
        <w:t>• Established a partnership and reseller network.</w:t>
      </w:r>
    </w:p>
    <w:p/>
    <w:p>
      <w:r>
        <w:t xml:space="preserve">**ClickLabs, Chandigarh** 01/2016 - 12/2016  </w:t>
      </w:r>
    </w:p>
    <w:p>
      <w:r>
        <w:t xml:space="preserve"> _Business Development Manager_  </w:t>
      </w:r>
    </w:p>
    <w:p/>
    <w:p>
      <w:r>
        <w:t>• Oversaw end-to-end platform development services for enterprise clients and</w:t>
      </w:r>
    </w:p>
    <w:p>
      <w:r>
        <w:t xml:space="preserve">startups.  </w:t>
      </w:r>
    </w:p>
    <w:p>
      <w:r>
        <w:t xml:space="preserve">• Increased monthly average closure value by $600K.  </w:t>
      </w:r>
    </w:p>
    <w:p>
      <w:r>
        <w:t>• Secured a significant deal with Reliance and recognized as Employee of the</w:t>
      </w:r>
    </w:p>
    <w:p>
      <w:r>
        <w:t>Quarter in Q3 2016.</w:t>
      </w:r>
    </w:p>
    <w:p/>
    <w:p>
      <w:r>
        <w:t xml:space="preserve">**ClickLabs, Chandigarh** 06/2015 - 01/2016  </w:t>
      </w:r>
    </w:p>
    <w:p>
      <w:r>
        <w:t xml:space="preserve"> _Business Development Co-ordinator_  </w:t>
      </w:r>
    </w:p>
    <w:p/>
    <w:p>
      <w:r>
        <w:t>• Assisted the Sales Director with key activities to enhance sales</w:t>
      </w:r>
    </w:p>
    <w:p>
      <w:r>
        <w:t xml:space="preserve">performance.  </w:t>
      </w:r>
    </w:p>
    <w:p>
      <w:r>
        <w:t>• Conducted numerous product demos and expedited the sales cycle in the US</w:t>
      </w:r>
    </w:p>
    <w:p>
      <w:r>
        <w:t xml:space="preserve">region.  </w:t>
      </w:r>
    </w:p>
    <w:p>
      <w:r>
        <w:t>• Boosted the volume of daily appointments.</w:t>
      </w:r>
    </w:p>
    <w:p/>
    <w:p>
      <w:r>
        <w:t>## Education</w:t>
      </w:r>
    </w:p>
    <w:p/>
    <w:p>
      <w:r>
        <w:t xml:space="preserve">**Jaypee University of Institution &amp; Technology, India** 07/2011 - 05/2015  </w:t>
      </w:r>
    </w:p>
    <w:p>
      <w:r>
        <w:t xml:space="preserve"> _BTech, Civil Engineering_  </w:t>
      </w:r>
    </w:p>
    <w:p/>
    <w:p>
      <w:r>
        <w:t>• Managed the college festival in 2014, raising $30K for the event.</w:t>
      </w:r>
    </w:p>
    <w:p/>
    <w:p>
      <w:r>
        <w:t>## Skills</w:t>
      </w:r>
    </w:p>
    <w:p/>
    <w:p>
      <w:r>
        <w:t xml:space="preserve">  * Sales</w:t>
      </w:r>
    </w:p>
    <w:p>
      <w:r>
        <w:t xml:space="preserve">  * Business Development</w:t>
      </w:r>
    </w:p>
    <w:p>
      <w:r>
        <w:t xml:space="preserve">  * Partnerships &amp; Alliances</w:t>
      </w:r>
    </w:p>
    <w:p>
      <w:r>
        <w:t xml:space="preserve">  * Negotiation</w:t>
      </w:r>
    </w:p>
    <w:p>
      <w:r>
        <w:t xml:space="preserve">  * Client Management</w:t>
      </w:r>
    </w:p>
    <w:p>
      <w:r>
        <w:t xml:space="preserve">  * Sales Enablement</w:t>
      </w:r>
    </w:p>
    <w:p>
      <w:r>
        <w:t xml:space="preserve">  * Team Handling</w:t>
      </w:r>
    </w:p>
    <w:p>
      <w:r>
        <w:t xml:space="preserve">  * Presentation</w:t>
      </w:r>
    </w:p>
    <w:p>
      <w:r>
        <w:t xml:space="preserve">  * Relationship Building</w:t>
      </w:r>
    </w:p>
    <w:p>
      <w:r>
        <w:t xml:space="preserve">  * Pre-Sales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